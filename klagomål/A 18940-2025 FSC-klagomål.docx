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18940-2025 i Krokoms kommun</w:t>
      </w:r>
    </w:p>
    <w:p>
      <w:r>
        <w:t>Detta dokument behandlar höga naturvärden i avverkningsanmälan A 18940-2025 i Krokoms kommun. Denna avverkningsanmälan inkom 2025-04-17 00:00:00 och omfattar 44,4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tretåig hackspett (NT, §4), ullticka (NT)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8940-2025 karta.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7094010, E 493659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