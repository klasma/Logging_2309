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23434-2024 i Krokoms kommun</w:t>
      </w:r>
    </w:p>
    <w:p>
      <w:r>
        <w:t>Detta dokument behandlar höga naturvärden i avverkningsanmälan A 23434-2024 i Krokoms kommun. Denna avverkningsanmälan inkom 2024-06-10 00:00:00 och omfattar 57,2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doftticka (VU, §8), lappticka (VU), rynkskinn (VU), doftskinn (NT), gammelgransskål (NT), gränsticka (NT), harticka (NT), rosenticka (NT), skogsfru (NT, §8), ullticka (NT), mörk husmossa (S), plattlummer (S, §9), skogshakmossa (S), spindelblomster (S, §8), spädstarr (S), svart trolldruva (S) och ögonpyrola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842"/>
            <wp:docPr id="1" name="Picture 1"/>
            <wp:cNvGraphicFramePr>
              <a:graphicFrameLocks noChangeAspect="1"/>
            </wp:cNvGraphicFramePr>
            <a:graphic>
              <a:graphicData uri="http://schemas.openxmlformats.org/drawingml/2006/picture">
                <pic:pic>
                  <pic:nvPicPr>
                    <pic:cNvPr id="0" name="A 23434-2024 karta.png"/>
                    <pic:cNvPicPr/>
                  </pic:nvPicPr>
                  <pic:blipFill>
                    <a:blip r:embed="rId16"/>
                    <a:stretch>
                      <a:fillRect/>
                    </a:stretch>
                  </pic:blipFill>
                  <pic:spPr>
                    <a:xfrm>
                      <a:off x="0" y="0"/>
                      <a:ext cx="5486400" cy="3837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7071104, E 472409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skogsfru (NT, §8), plattlummer (S, §9) och spindelblomster (S,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