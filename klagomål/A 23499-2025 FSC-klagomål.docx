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23499-2025 i Krokoms kommun</w:t>
      </w:r>
    </w:p>
    <w:p>
      <w:r>
        <w:t>Detta dokument behandlar höga naturvärden i avverkningsanmälan A 23499-2025 i Krokoms kommun. Denna avverkningsanmälan inkom 2025-05-15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frösöstarr (VU), kalkbräken (NT), brandmusseron (S), finbräken (S), skogsknipprot (S, §8), svart trolldruva (S), svavelriska (S), tibast (S), trådfräken (S), tvåblad (S, §8), underviol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3499-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7013087, E 476228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