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23661-2024 i Krokoms kommun</w:t>
      </w:r>
    </w:p>
    <w:p>
      <w:r>
        <w:t>Detta dokument behandlar höga naturvärden i avverkningsanmälan A 23661-2024 i Krokoms kommun. Denna avverkningsanmälan inkom 2024-06-11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spillkråka (NT, §4), tretåig hackspett (NT, §4), ullticka (NT), gytterlav (S), stuplav (S) och svavelriska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366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7080608, E 453485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