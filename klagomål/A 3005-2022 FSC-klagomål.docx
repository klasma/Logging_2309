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3005-2022 i Krokoms kommun</w:t>
      </w:r>
    </w:p>
    <w:p>
      <w:r>
        <w:t>Detta dokument behandlar höga naturvärden i avverkningsanmälan A 3005-2022 i Krokoms kommun. Denna avverkningsanmälan inkom 2022-01-20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läderdoftande fingersvamp (VU), smalskaftslav (VU), taggfingersvamp (VU), ulltickeporing (VU), garnlav (NT), granticka (NT), skrovellav (NT), tretåig hackspett (NT, §4), ullticka (NT), äggvaxskivling (NT), korallblylav (S), spindelblomster (S, §8) och svavelriska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3005-2022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7034116, E 447023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