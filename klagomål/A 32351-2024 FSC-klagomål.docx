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32351-2024 i Krokoms kommun</w:t>
      </w:r>
    </w:p>
    <w:p>
      <w:r>
        <w:t>Detta dokument behandlar höga naturvärden i avverkningsanmälan A 32351-2024 i Krokoms kommun. Denna avverkningsanmälan inkom 2024-08-08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doftskinn (NT), granticka (NT), harticka (NT), lunglav (NT), talltita (NT, §4), tretåig hackspett (NT, §4), ullticka (NT), äggvaxskivling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2351-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7079552, E 463666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