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34534-2025 i Krokoms kommun</w:t>
      </w:r>
    </w:p>
    <w:p>
      <w:r>
        <w:t>Detta dokument behandlar höga naturvärden i avverkningsanmälan A 34534-2025 i Krokoms kommun. Denna avverkningsanmälan inkom 2025-07-09 12:15:32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4534-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7047270, E 488469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