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35063-2024 i Krokoms kommun</w:t>
      </w:r>
    </w:p>
    <w:p>
      <w:r>
        <w:t>Detta dokument behandlar höga naturvärden i avverkningsanmälan A 35063-2024 i Krokoms kommun. Denna avverkningsanmälan inkom 2024-08-23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doftskinn (NT), garnlav (NT), granticka (NT), gränsticka (NT), lunglav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35063-2024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7081374, E 465177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