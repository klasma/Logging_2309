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35883-2025 i Krokoms kommun</w:t>
      </w:r>
    </w:p>
    <w:p>
      <w:r>
        <w:t>Detta dokument behandlar höga naturvärden i avverkningsanmälan A 35883-2025 i Krokoms kommun. Denna avverkningsanmälan inkom 2025-07-24 10:13:02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harticka (NT), talltita (NT, §4), ullticka (NT), trådticka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5883-2025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7039375, E 445367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