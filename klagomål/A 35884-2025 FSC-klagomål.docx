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35884-2025 i Krokoms kommun</w:t>
      </w:r>
    </w:p>
    <w:p>
      <w:r>
        <w:t>Detta dokument behandlar höga naturvärden i avverkningsanmälan A 35884-2025 i Krokoms kommun. Denna avverkningsanmälan inkom 2025-07-24 10:17:47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tretåig hackspett (NT, §4), finbräken (S), stuplav (S),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884-2025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7038979, E 445212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