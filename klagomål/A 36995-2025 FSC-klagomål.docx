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36995-2025 i Krokoms kommun</w:t>
      </w:r>
    </w:p>
    <w:p>
      <w:r>
        <w:t>Detta dokument behandlar höga naturvärden i avverkningsanmälan A 36995-2025 i Krokoms kommun. Denna avverkningsanmälan inkom 2025-08-05 16:15:49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nordtagging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36995-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7094544, E 468757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