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37027-2023 i Krokoms kommun</w:t>
      </w:r>
    </w:p>
    <w:p>
      <w:r>
        <w:t>Detta dokument behandlar höga naturvärden i avverkningsanmälan A 37027-2023 i Krokoms kommun. Denna avverkningsanmälan inkom 2023-08-17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fjällfotad musseron (VU), rynkskinn (VU), grantaggsvamp (NT), granticka (NT), gultoppig fingersvamp (NT), orange taggsvamp (NT), persiljespindling (NT), rödbrun klubbdyna (NT), talltita (NT, §4), tretåig hackspett (NT, §4), ullticka (NT), vitterspindling (NT), äggvaxskivling (NT), diskvaxskivling (S), kornig nållav (S), kryddspindling (S), strimspindling (S) och västlig hakmossa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37027-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7056939, E 475880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