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39503-2024 i Krokoms kommun</w:t>
      </w:r>
    </w:p>
    <w:p>
      <w:r>
        <w:t>Detta dokument behandlar höga naturvärden i avverkningsanmälan A 39503-2024 i Krokoms kommun. Denna avverkningsanmälan inkom 2024-09-16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garnlav (NT), lunglav (NT), orange taggsvamp (NT), talltita (NT, §4), tretåig hackspett (NT, §4), ullticka (NT), violettgrå tagellav (NT), stuplav (S), blåsippa (§9)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9503-2024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7016905, E 470391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39503-2024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7016905, E 470391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