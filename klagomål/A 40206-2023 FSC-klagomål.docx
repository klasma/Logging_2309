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40206-2023 i Krokoms kommun</w:t>
      </w:r>
    </w:p>
    <w:p>
      <w:r>
        <w:t>Detta dokument behandlar höga naturvärden i avverkningsanmälan A 40206-2023 i Krokoms kommun. Denna avverkningsanmälan inkom 2023-08-31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doftskinn (NT), garnlav (NT), grantaggsvamp (NT), granticka (NT), rödbrun klubbdyna (NT), spillkråka (NT, §4), tretåig hackspett (NT, §4) och fjällig taggsvamp s.str.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2050"/>
            <wp:docPr id="1" name="Picture 1"/>
            <wp:cNvGraphicFramePr>
              <a:graphicFrameLocks noChangeAspect="1"/>
            </wp:cNvGraphicFramePr>
            <a:graphic>
              <a:graphicData uri="http://schemas.openxmlformats.org/drawingml/2006/picture">
                <pic:pic>
                  <pic:nvPicPr>
                    <pic:cNvPr id="0" name="A 40206-2023 karta.png"/>
                    <pic:cNvPicPr/>
                  </pic:nvPicPr>
                  <pic:blipFill>
                    <a:blip r:embed="rId16"/>
                    <a:stretch>
                      <a:fillRect/>
                    </a:stretch>
                  </pic:blipFill>
                  <pic:spPr>
                    <a:xfrm>
                      <a:off x="0" y="0"/>
                      <a:ext cx="5486400" cy="364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7039134, E 469996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Rödbrun klubbdyna (NT)</w:t>
      </w:r>
      <w:r>
        <w:t xml:space="preserve"> är placerad högst upp i Skogsstyrelsens värdepyramid för bedömning av skog med höga naturvärden och indikerar örtrika kalkgranskogar med höga eller mycket höga naturvärden. All form av skogsavverkning eller annan exploatering utgör ett hot och artens växtplatser bör skyddas och lämnas orörda så att en mossrik granskogsmiljö bibehålls (SLU Artdatabanken, 2024;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