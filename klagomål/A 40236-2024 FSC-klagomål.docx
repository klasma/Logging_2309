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40236-2024 i Krokoms kommun</w:t>
      </w:r>
    </w:p>
    <w:p>
      <w:r>
        <w:t>Detta dokument behandlar höga naturvärden i avverkningsanmälan A 40236-2024 i Krokoms kommun. Denna avverkningsanmälan inkom 2024-09-19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40236-2024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7068803, E 478088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40236-2024 karta knärot.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7068803, E 478088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