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438-2022 i Krokoms kommun</w:t>
      </w:r>
    </w:p>
    <w:p>
      <w:r>
        <w:t>Detta dokument behandlar höga naturvärden i avverkningsanmälan A 438-2022 i Krokoms kommun. Denna avverkningsanmälan inkom 2022-01-04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brunpudrad nållav (NT), gammelgransskål (NT), garnlav (NT), granticka (NT), järpe (NT, §4), skrovellav (NT), talltita (NT, §4), tretåig hackspett (NT, §4), ullticka (NT), vitgrynig nållav (NT), gytterlav (S), korallblylav (S), spindelblomster (S, §8), stuplav (S), vedticka (S), ögonpyrola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438-2022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7034158, E 447160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