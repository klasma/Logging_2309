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44344-2025 i Krokoms kommun</w:t>
      </w:r>
    </w:p>
    <w:p>
      <w:r>
        <w:t>Detta dokument behandlar höga naturvärden i avverkningsanmälan A 44344-2025 i Krokoms kommun. Denna avverkningsanmälan inkom 2025-09-16 10:25:12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järpe (NT, §4), spillkråka (NT, §4), talltita (NT, §4), tretåig hackspett (NT, §4), ullticka (NT) och brudsporre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4344-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7043183, E 473680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spillkråka (NT, §4), talltita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