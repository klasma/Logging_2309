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46038-2024 i Krokoms kommun</w:t>
      </w:r>
    </w:p>
    <w:p>
      <w:r>
        <w:t>Detta dokument behandlar höga naturvärden i avverkningsanmälan A 46038-2024 i Krokoms kommun. Denna avverkningsanmälan inkom 2024-10-15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doftskinn (NT), garnlav (NT), gränsticka (NT), lunglav (NT), tretåig hackspett (NT, §4), ullticka (NT), trådticka (S) och gråspett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46038-2024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7045423, E 452918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