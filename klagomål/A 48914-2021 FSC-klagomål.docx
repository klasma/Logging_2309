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48914-2021 i Krokoms kommun</w:t>
      </w:r>
    </w:p>
    <w:p>
      <w:r>
        <w:t>Detta dokument behandlar höga naturvärden i avverkningsanmälan A 48914-2021 i Krokoms kommun. Denna avverkningsanmälan inkom 2021-09-13 00:00:00 och omfattar 20,4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granticka (NT), rödbrun blekspik (NT), gulnål (S) och spindelblomster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8914-2021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7107008, E 460820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