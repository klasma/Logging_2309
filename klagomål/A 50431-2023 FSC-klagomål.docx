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50431-2023 i Krokoms kommun</w:t>
      </w:r>
    </w:p>
    <w:p>
      <w:r>
        <w:t>Detta dokument behandlar höga naturvärden i avverkningsanmälan A 50431-2023 i Krokoms kommun. Denna avverkningsanmälan inkom 2023-10-17 16:15:35 och omfattar 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50431-2023 karta.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7031621, E 462258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