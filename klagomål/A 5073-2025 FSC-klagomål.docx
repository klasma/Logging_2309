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5073-2025 i Krokoms kommun</w:t>
      </w:r>
    </w:p>
    <w:p>
      <w:r>
        <w:t>Detta dokument behandlar höga naturvärden i avverkningsanmälan A 5073-2025 i Krokoms kommun. Denna avverkningsanmälan inkom 2025-02-03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järpe (NT, §4), spillkråka (NT, §4), tretåig hackspett (NT, §4), norrlandslav (S), ögonpyrola (S), järnsparv (§4), kungsfågel (§4), tjäder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5073-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7026849, E 480635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tretåig hackspett (NT, §4), järnsparv (§4),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4.97 ha med buffertzonerna och får av detta skäl inte avverkas.</w:t>
      </w:r>
    </w:p>
    <w:p>
      <w:pPr>
        <w:pStyle w:val="Caption"/>
      </w:pPr>
      <w:r>
        <w:drawing>
          <wp:inline xmlns:a="http://schemas.openxmlformats.org/drawingml/2006/main" xmlns:pic="http://schemas.openxmlformats.org/drawingml/2006/picture">
            <wp:extent cx="5486400" cy="6442395"/>
            <wp:docPr id="2" name="Picture 2"/>
            <wp:cNvGraphicFramePr>
              <a:graphicFrameLocks noChangeAspect="1"/>
            </wp:cNvGraphicFramePr>
            <a:graphic>
              <a:graphicData uri="http://schemas.openxmlformats.org/drawingml/2006/picture">
                <pic:pic>
                  <pic:nvPicPr>
                    <pic:cNvPr id="0" name="A 5073-2025 karta knärot.png"/>
                    <pic:cNvPicPr/>
                  </pic:nvPicPr>
                  <pic:blipFill>
                    <a:blip r:embed="rId17"/>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7026849, E 480635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