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5278-2025 i Krokoms kommun</w:t>
      </w:r>
    </w:p>
    <w:p>
      <w:r>
        <w:t>Detta dokument behandlar höga naturvärden i avverkningsanmälan A 5278-2025 i Krokoms kommun. Denna avverkningsanmälan inkom 2025-02-04 00:00:00 och omfattar 117,4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bredgentiana (EN, §8), backruta (NT)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27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7053893, E 471563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