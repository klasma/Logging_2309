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56633-2024 i Krokoms kommun</w:t>
      </w:r>
    </w:p>
    <w:p>
      <w:r>
        <w:t>Detta dokument behandlar höga naturvärden i avverkningsanmälan A 56633-2024 i Krokoms kommun. Denna avverkningsanmälan inkom 2024-11-29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rynkskinn (VU), garnlav (NT), granticka (NT), harticka (NT), järpe (NT, §4), rosenticka (NT), rödvingetrast (NT, §4), skrovellav (NT), spillkråka (NT, §4), talltita (NT, §4), tretåig hackspett (NT, §4), ullticka (NT), luddlav (S), trådticka (S), kungsfågel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56633-2024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7036701, E 436500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rödvingetrast (NT, §4), spillkråka (NT, §4),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