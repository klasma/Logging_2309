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57461-2024 i Krokoms kommun</w:t>
      </w:r>
    </w:p>
    <w:p>
      <w:r>
        <w:t>Detta dokument behandlar höga naturvärden i avverkningsanmälan A 57461-2024 i Krokoms kommun. Denna avverkningsanmälan inkom 2024-12-04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barrviolspindling (NT), garnlav (NT), granticka (NT), persiljespindling (NT), ullticka (NT), vitgrynig nållav (NT), bårdlav (S), dvärgtufs (S), fjällig taggsvamp s.str. (S), gytterlav (S), korallblylav (S), luddlav (S), skinnlav (S), stuplav (S) och svavelriska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461-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7025836, E 463287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903182"/>
            <wp:docPr id="2" name="Picture 2"/>
            <wp:cNvGraphicFramePr>
              <a:graphicFrameLocks noChangeAspect="1"/>
            </wp:cNvGraphicFramePr>
            <a:graphic>
              <a:graphicData uri="http://schemas.openxmlformats.org/drawingml/2006/picture">
                <pic:pic>
                  <pic:nvPicPr>
                    <pic:cNvPr id="0" name="A 57461-2024 karta knärot.png"/>
                    <pic:cNvPicPr/>
                  </pic:nvPicPr>
                  <pic:blipFill>
                    <a:blip r:embed="rId17"/>
                    <a:stretch>
                      <a:fillRect/>
                    </a:stretch>
                  </pic:blipFill>
                  <pic:spPr>
                    <a:xfrm>
                      <a:off x="0" y="0"/>
                      <a:ext cx="5486400" cy="5903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7025836, E 463287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