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57468-2024 i Krokoms kommun</w:t>
      </w:r>
    </w:p>
    <w:p>
      <w:r>
        <w:t>Detta dokument behandlar höga naturvärden i avverkningsanmälan A 57468-2024 i Krokoms kommun. Denna avverkningsanmälan inkom 2024-12-04 00:00:00 och omfattar 38,8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gränsticka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7468-2024 karta.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7093181, E 493238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