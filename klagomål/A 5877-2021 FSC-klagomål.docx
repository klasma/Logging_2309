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5877-2021 i Krokoms kommun</w:t>
      </w:r>
    </w:p>
    <w:p>
      <w:r>
        <w:t>Detta dokument behandlar höga naturvärden i avverkningsanmälan A 5877-2021 i Krokoms kommun. Denna avverkningsanmälan inkom 2021-02-04 00:00:00 och omfattar 10,5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borsttagging (VU), doftticka (VU, §8), läderlappslav (VU), smalskaftslav (VU), garnlav (NT), lunglav (NT), skrovellav (NT), solfjäderlav (NT), spillkråka (NT, §4), vitgrynig nållav (NT) och korallblylav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8690"/>
            <wp:docPr id="1" name="Picture 1"/>
            <wp:cNvGraphicFramePr>
              <a:graphicFrameLocks noChangeAspect="1"/>
            </wp:cNvGraphicFramePr>
            <a:graphic>
              <a:graphicData uri="http://schemas.openxmlformats.org/drawingml/2006/picture">
                <pic:pic>
                  <pic:nvPicPr>
                    <pic:cNvPr id="0" name="A 5877-2021 karta.png"/>
                    <pic:cNvPicPr/>
                  </pic:nvPicPr>
                  <pic:blipFill>
                    <a:blip r:embed="rId16"/>
                    <a:stretch>
                      <a:fillRect/>
                    </a:stretch>
                  </pic:blipFill>
                  <pic:spPr>
                    <a:xfrm>
                      <a:off x="0" y="0"/>
                      <a:ext cx="5486400" cy="7188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7030209, E 452252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doftticka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