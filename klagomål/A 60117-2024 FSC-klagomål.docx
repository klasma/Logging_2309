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60117-2024 i Krokoms kommun</w:t>
      </w:r>
    </w:p>
    <w:p>
      <w:r>
        <w:t>Detta dokument behandlar höga naturvärden i avverkningsanmälan A 60117-2024 i Krokoms kommun. Denna avverkningsanmälan inkom 2024-12-13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sprickporing (VU), garnlav (NT), granticka (NT), harticka (NT), järpe (NT, §4), talltita (NT, §4), tretåig hackspett (NT, §4), ullticka (NT), mörk husmossa (S) och kungsfågel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9286"/>
            <wp:docPr id="1" name="Picture 1"/>
            <wp:cNvGraphicFramePr>
              <a:graphicFrameLocks noChangeAspect="1"/>
            </wp:cNvGraphicFramePr>
            <a:graphic>
              <a:graphicData uri="http://schemas.openxmlformats.org/drawingml/2006/picture">
                <pic:pic>
                  <pic:nvPicPr>
                    <pic:cNvPr id="0" name="A 60117-2024 karta.png"/>
                    <pic:cNvPicPr/>
                  </pic:nvPicPr>
                  <pic:blipFill>
                    <a:blip r:embed="rId16"/>
                    <a:stretch>
                      <a:fillRect/>
                    </a:stretch>
                  </pic:blipFill>
                  <pic:spPr>
                    <a:xfrm>
                      <a:off x="0" y="0"/>
                      <a:ext cx="5486400" cy="22492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7086712, E 460346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