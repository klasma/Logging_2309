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60873-2024 i Krokoms kommun</w:t>
      </w:r>
    </w:p>
    <w:p>
      <w:r>
        <w:t>Detta dokument behandlar höga naturvärden i avverkningsanmälan A 60873-2024 i Krokoms kommun. Denna avverkningsanmälan inkom 2024-12-18 00:00:00 och omfattar 83,8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grantickeporing (VU), kristallticka (VU), rynkskinn (VU), doftskinn (NT), garnlav (NT), granticka (NT), gränsticka (NT), harticka (NT), liten svartspik (NT), rödbrun blekspik (NT), skrovellav (NT), ullticka (NT), vitgrynig nållav (NT) och finbräken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0873-2024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7088535, E 446310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