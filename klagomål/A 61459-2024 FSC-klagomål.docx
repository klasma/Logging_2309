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61459-2024 i Krokoms kommun</w:t>
      </w:r>
    </w:p>
    <w:p>
      <w:r>
        <w:t>Detta dokument behandlar höga naturvärden i avverkningsanmälan A 61459-2024 i Krokoms kommun. Denna avverkningsanmälan inkom 2024-12-20 00:00:00 och omfattar 16,6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18 naturvårdsarter hittats: garnlav (NT), granticka (NT), knottrig blåslav (NT), lunglav (NT), skrovellav (NT), tretåig hackspett (NT, §4), ullticka (NT), vitgrynig nållav (NT), bårdlav (S), gytterlav (S), korallrot (S, §8), kransrams (S), kärrkammossa (S), luddlav (S), mörk husmossa (S), stuplav (S), vanlig groda (§6)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61459-2024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7071623, E 459541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korallrot (S, §8),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