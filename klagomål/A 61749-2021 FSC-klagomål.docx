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61749-2021 i Krokoms kommun</w:t>
      </w:r>
    </w:p>
    <w:p>
      <w:r>
        <w:t>Detta dokument behandlar höga naturvärden i avverkningsanmälan A 61749-2021 i Krokoms kommun. Denna avverkningsanmälan inkom 2021-10-29 00:00:00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doftskinn (NT), granticka (NT), rosenticka (NT), stjärntagging (NT), svartvit taggsvamp (NT), tretåig hackspett (NT, §4), ullticka (NT), diskvaxskivling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61749-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7073186, E 495140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