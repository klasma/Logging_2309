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6682-2023 i Krokoms kommun</w:t>
      </w:r>
    </w:p>
    <w:p>
      <w:r>
        <w:t>Detta dokument behandlar höga naturvärden i avverkningsanmälan A 6682-2023 i Krokoms kommun. Denna avverkningsanmälan inkom 2023-02-09 00:00:00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granticka (NT), lunglav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44666"/>
            <wp:docPr id="1" name="Picture 1"/>
            <wp:cNvGraphicFramePr>
              <a:graphicFrameLocks noChangeAspect="1"/>
            </wp:cNvGraphicFramePr>
            <a:graphic>
              <a:graphicData uri="http://schemas.openxmlformats.org/drawingml/2006/picture">
                <pic:pic>
                  <pic:nvPicPr>
                    <pic:cNvPr id="0" name="A 6682-2023 karta.png"/>
                    <pic:cNvPicPr/>
                  </pic:nvPicPr>
                  <pic:blipFill>
                    <a:blip r:embed="rId16"/>
                    <a:stretch>
                      <a:fillRect/>
                    </a:stretch>
                  </pic:blipFill>
                  <pic:spPr>
                    <a:xfrm>
                      <a:off x="0" y="0"/>
                      <a:ext cx="5486400" cy="7444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7064353, E 481823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