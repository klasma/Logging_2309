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72538-2021 i Krokoms kommun</w:t>
      </w:r>
    </w:p>
    <w:p>
      <w:r>
        <w:t>Detta dokument behandlar höga naturvärden i avverkningsanmälan A 72538-2021 i Krokoms kommun. Denna avverkningsanmälan inkom 2021-12-16 00:00:00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gränsticka (NT), stjärntagging (NT) och vitgrynig nållav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72538-2021 karta.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7072168, E 458842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