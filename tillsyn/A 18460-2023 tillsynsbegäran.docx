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18460-2023 i Krokoms kommun</w:t>
      </w:r>
    </w:p>
    <w:p>
      <w:r>
        <w:t>Detta dokument behandlar höga naturvärden i avverkningsanmälan A 18460-2023 i Krokoms kommun. Denna avverkningsanmälan inkom 2023-04-25 00:00:00 och omfattar 23,8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brunpudrad nållav (NT), garnlav (NT), granticka (NT), harticka (NT), rödbrun blekspik (NT), tretåig hackspett (NT, §4), ullticka (NT), vitskaftad svartspik (NT), gulnål (S) och vedticka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18460-2023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7087876, E 450196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