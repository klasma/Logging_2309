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18561-2021 i Krokoms kommun</w:t>
      </w:r>
    </w:p>
    <w:p>
      <w:r>
        <w:t>Detta dokument behandlar höga naturvärden i avverkningsanmälan A 18561-2021 i Krokoms kommun. Denna avverkningsanmälan inkom 2021-04-20 12:37:16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rosenticka (NT), stjärntagging (NT), tretåig hackspett (NT, §4), ullticka (NT), korallblylav (S), korallrot (S, §8), luddlav (S), skinnlav (S), stuplav (S), tvåblad (S, §8), ögonpyrola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561-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7017279, E 472195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korallrot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8561-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7017279, E 472195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