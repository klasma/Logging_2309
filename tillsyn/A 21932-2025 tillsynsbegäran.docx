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21932-2025 i Krokoms kommun</w:t>
      </w:r>
    </w:p>
    <w:p>
      <w:r>
        <w:t>Detta dokument behandlar höga naturvärden i avverkningsanmälan A 21932-2025 i Krokoms kommun. Denna avverkningsanmälan inkom 2025-05-07 13:30:18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garnlav (NT), lunglav (NT), spillkråka (NT, §4), tretåig hackspett (NT, §4), bårdlav (S), guckusko (S, §7), kransrams (S), luddlav (S), spindelblomster (S, §8), tvåblad (S, §8), kungsfågel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21932-2025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7027290, E 478775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guckusko (S, §7), spindelblomster (S, §8), tvåblad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