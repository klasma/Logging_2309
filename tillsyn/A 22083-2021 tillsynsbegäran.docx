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22083-2021 i Krokoms kommun</w:t>
      </w:r>
    </w:p>
    <w:p>
      <w:r>
        <w:t>Detta dokument behandlar höga naturvärden i avverkningsanmälan A 22083-2021 i Krokoms kommun. Denna avverkningsanmälan inkom 2021-05-07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rynkskinn (VU), sprickporing (VU), doftskinn (NT), garnlav (NT), granticka (NT), gränsticka (NT), järpe (NT, §4), lunglav (NT), skrovellav (NT), spillkråka (NT, §4), stjärntagging (NT), talltita (NT, §4), tretåig hackspett (NT, §4), ullticka (NT), bårdlav (S), luddlav (S), stuplav (S) och kungsfågel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2083-2021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7027901, E 436560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096334"/>
            <wp:docPr id="2" name="Picture 2"/>
            <wp:cNvGraphicFramePr>
              <a:graphicFrameLocks noChangeAspect="1"/>
            </wp:cNvGraphicFramePr>
            <a:graphic>
              <a:graphicData uri="http://schemas.openxmlformats.org/drawingml/2006/picture">
                <pic:pic>
                  <pic:nvPicPr>
                    <pic:cNvPr id="0" name="A 22083-2021 karta knärot.png"/>
                    <pic:cNvPicPr/>
                  </pic:nvPicPr>
                  <pic:blipFill>
                    <a:blip r:embed="rId17"/>
                    <a:stretch>
                      <a:fillRect/>
                    </a:stretch>
                  </pic:blipFill>
                  <pic:spPr>
                    <a:xfrm>
                      <a:off x="0" y="0"/>
                      <a:ext cx="5486400" cy="5096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7027901, E 436560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