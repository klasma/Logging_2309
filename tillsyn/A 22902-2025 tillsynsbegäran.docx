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22902-2025 i Krokoms kommun</w:t>
      </w:r>
    </w:p>
    <w:p>
      <w:r>
        <w:t>Detta dokument behandlar höga naturvärden i avverkningsanmälan A 22902-2025 i Krokoms kommun. Denna avverkningsanmälan inkom 2025-05-13 00:00:00 och omfattar 91,1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drillsnäppa (NT, §4), garnlav (NT), granticka (NT), lunglav (NT), skrovellav (NT), svartvit flugsnappare (NT, §4), talltita (NT, §4), tretåig hackspett (NT, §4), ullticka (NT), luddlav (S), norrlandslav (S), spindelblomster (S, §8),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2902-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7054758, E 450760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drillsnäppa (NT, §4), svartvit flugsnappare (NT, §4), talltita (NT, §4), tretåig hackspett (NT, §4), spindelblomster (S, §8),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