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24370-2024 i Krokoms kommun</w:t>
      </w:r>
    </w:p>
    <w:p>
      <w:r>
        <w:t>Detta dokument behandlar höga naturvärden i avverkningsanmälan A 24370-2024 i Krokoms kommun. Denna avverkningsanmälan inkom 2024-06-14 00:00:00 och omfattar 42,3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granticka (NT), vitgrynig nållav (NT), bårdlav (S), källpraktmossa (S), norrlandslav (S), spindelblomster (S, §8)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9903"/>
            <wp:docPr id="1" name="Picture 1"/>
            <wp:cNvGraphicFramePr>
              <a:graphicFrameLocks noChangeAspect="1"/>
            </wp:cNvGraphicFramePr>
            <a:graphic>
              <a:graphicData uri="http://schemas.openxmlformats.org/drawingml/2006/picture">
                <pic:pic>
                  <pic:nvPicPr>
                    <pic:cNvPr id="0" name="A 24370-2024 karta.png"/>
                    <pic:cNvPicPr/>
                  </pic:nvPicPr>
                  <pic:blipFill>
                    <a:blip r:embed="rId16"/>
                    <a:stretch>
                      <a:fillRect/>
                    </a:stretch>
                  </pic:blipFill>
                  <pic:spPr>
                    <a:xfrm>
                      <a:off x="0" y="0"/>
                      <a:ext cx="5486400" cy="2669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7073182, E 460044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