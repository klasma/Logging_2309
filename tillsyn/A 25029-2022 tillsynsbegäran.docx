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25029-2022 i Krokoms kommun</w:t>
      </w:r>
    </w:p>
    <w:p>
      <w:r>
        <w:t>Detta dokument behandlar höga naturvärden i avverkningsanmälan A 25029-2022 i Krokoms kommun. Denna avverkningsanmälan inkom 2022-06-16 00:00:00 och omfattar 41,5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skrovellav (NT), spillkråka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25029-2022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7053814, E 447207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659505"/>
            <wp:docPr id="2" name="Picture 2"/>
            <wp:cNvGraphicFramePr>
              <a:graphicFrameLocks noChangeAspect="1"/>
            </wp:cNvGraphicFramePr>
            <a:graphic>
              <a:graphicData uri="http://schemas.openxmlformats.org/drawingml/2006/picture">
                <pic:pic>
                  <pic:nvPicPr>
                    <pic:cNvPr id="0" name="A 25029-2022 karta knärot.png"/>
                    <pic:cNvPicPr/>
                  </pic:nvPicPr>
                  <pic:blipFill>
                    <a:blip r:embed="rId17"/>
                    <a:stretch>
                      <a:fillRect/>
                    </a:stretch>
                  </pic:blipFill>
                  <pic:spPr>
                    <a:xfrm>
                      <a:off x="0" y="0"/>
                      <a:ext cx="5486400" cy="36595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7053814, E 447207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