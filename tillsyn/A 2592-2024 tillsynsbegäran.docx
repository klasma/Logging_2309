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2592-2024 i Krokoms kommun</w:t>
      </w:r>
    </w:p>
    <w:p>
      <w:r>
        <w:t>Detta dokument behandlar höga naturvärden i avverkningsanmälan A 2592-2024 i Krokoms kommun. Denna avverkningsanmälan inkom 2024-01-22 00:00:00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592-2024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7076792, E 469730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