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27736-2024 i Krokoms kommun</w:t>
      </w:r>
    </w:p>
    <w:p>
      <w:r>
        <w:t>Detta dokument behandlar höga naturvärden i avverkningsanmälan A 27736-2024 i Krokoms kommun. Denna avverkningsanmälan inkom 2024-07-02 00:00:00 och omfattar 39,5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ulltickeporing (VU), brunklöver (NT), doftskinn (NT), garnlav (NT), granticka (NT), månlåsbräken (NT), tretåig hackspett (NT, §4), ullticka (NT), gräsull (S), tvåblad (S, §8), fläcknycklar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7736-2024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7039960, E 475729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10.05 ha med buffertzonerna och får av detta skäl inte avverkas.</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27736-2024 karta knärot.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7039960, E 475729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