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28660-2025 i Krokoms kommun</w:t>
      </w:r>
    </w:p>
    <w:p>
      <w:r>
        <w:t>Detta dokument behandlar höga naturvärden i avverkningsanmälan A 28660-2025 i Krokoms kommun. Denna avverkningsanmälan inkom 2025-06-11 15:47:28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8660-2025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7028163, E 478237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