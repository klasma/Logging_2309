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30145-2021 i Krokoms kommun</w:t>
      </w:r>
    </w:p>
    <w:p>
      <w:r>
        <w:t>Detta dokument behandlar höga naturvärden i avverkningsanmälan A 30145-2021 i Krokoms kommun. Denna avverkningsanmälan inkom 2021-06-16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doftskinn (NT), garnlav (NT), granticka (NT), harticka (NT), järpe (NT, §4), kavernularia (NT), liten svartspik (NT), tretåig hackspett (NT, §4), ullticka (NT), vitgrynig nållav (NT), vitskaftad svartspik (NT), bollvitmossa (S), gulnål (S), luddlav (S), norrlandslav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0145-2021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7028456, E 437839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0145-2021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7028456, E 437839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