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3134-2024 i Krokoms kommun</w:t>
      </w:r>
    </w:p>
    <w:p>
      <w:r>
        <w:t>Detta dokument behandlar höga naturvärden i avverkningsanmälan A 3134-2024 i Krokoms kommun. Denna avverkningsanmälan inkom 2024-01-25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sprickporing (VU), garnlav (NT), granticka (NT), månlåsbräken (NT), spillkråka (NT, §4), tretåig hackspett (NT, §4)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3134-2024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7030521, E 464718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