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33846-2023 i Krokoms kommun</w:t>
      </w:r>
    </w:p>
    <w:p>
      <w:r>
        <w:t>Detta dokument behandlar höga naturvärden i avverkningsanmälan A 33846-2023 i Krokoms kommun. Denna avverkningsanmälan inkom 2023-07-14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19 naturvårdsarter hittats: liten sotlav (VU), brunpudrad nållav (NT), doftskinn (NT), gammelgransskål (NT), garnlav (NT), granticka (NT), gränsticka (NT), lunglav (NT), skrovellav (NT), stjärntagging (NT), vitgrynig nållav (NT), bårdlav (S), gytterlav (S), kransrams (S), luddlav (S), mörk husmossa (S), spindelblomster (S, §8), stuplav (S) och trådticka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33846-2023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7075510, E 461672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