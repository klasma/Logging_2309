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33875-2021 i Krokoms kommun</w:t>
      </w:r>
    </w:p>
    <w:p>
      <w:r>
        <w:t>Detta dokument behandlar höga naturvärden i avverkningsanmälan A 33875-2021 i Krokoms kommun. Denna avverkningsanmälan inkom 2021-07-01 00:00:00 och omfattar 31,9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26 naturvårdsarter hittats: liten sotlav (VU), mörk rödprick (VU), norsk näverlav (VU), smalskaftslav (VU), gammelgransskål (NT), garnlav (NT), granticka (NT), gränsticka (NT), harticka (NT), lunglav (NT), rosenticka (NT), skrovellav (NT), ullticka (NT), vitgrynig nållav (NT), vitskaftad svartspik (NT), gulnål (S), gytterlav (S), luddlav (S), mörk husmossa (S), rostfläck (S), skogshakmossa (S), spindelblomster (S, §8), stuplav (S), svavelriska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7763"/>
            <wp:docPr id="1" name="Picture 1"/>
            <wp:cNvGraphicFramePr>
              <a:graphicFrameLocks noChangeAspect="1"/>
            </wp:cNvGraphicFramePr>
            <a:graphic>
              <a:graphicData uri="http://schemas.openxmlformats.org/drawingml/2006/picture">
                <pic:pic>
                  <pic:nvPicPr>
                    <pic:cNvPr id="0" name="A 33875-2021 karta.png"/>
                    <pic:cNvPicPr/>
                  </pic:nvPicPr>
                  <pic:blipFill>
                    <a:blip r:embed="rId16"/>
                    <a:stretch>
                      <a:fillRect/>
                    </a:stretch>
                  </pic:blipFill>
                  <pic:spPr>
                    <a:xfrm>
                      <a:off x="0" y="0"/>
                      <a:ext cx="5486400" cy="3107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7085427, E 456354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