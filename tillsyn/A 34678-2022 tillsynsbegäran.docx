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34678-2022 i Krokoms kommun</w:t>
      </w:r>
    </w:p>
    <w:p>
      <w:r>
        <w:t>Detta dokument behandlar höga naturvärden i avverkningsanmälan A 34678-2022 i Krokoms kommun. Denna avverkningsanmälan inkom 2022-08-22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10 naturvårdsarter hittats: goliatmusseron (VU), ulltickeporing (VU), blå taggsvamp (NT), doftskinn (NT), grantaggsvamp (NT), nordlig nållav (NT), skrovlig taggsvamp (NT), stjärntagging (NT), grönpyrola (S)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34678-2022 karta.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7029164, E 478391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