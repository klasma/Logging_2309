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36373-2023 i Krokoms kommun</w:t>
      </w:r>
    </w:p>
    <w:p>
      <w:r>
        <w:t>Detta dokument behandlar höga naturvärden i avverkningsanmälan A 36373-2023 i Krokoms kommun. Denna avverkningsanmälan inkom 2023-08-11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granticka (NT), tretåig hackspett (NT, §4), ullticka (NT), vitgrynig nållav (NT)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6373-2023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7087326, E 449070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