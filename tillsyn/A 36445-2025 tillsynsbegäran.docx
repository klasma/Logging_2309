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36445-2025 i Krokoms kommun</w:t>
      </w:r>
    </w:p>
    <w:p>
      <w:r>
        <w:t>Detta dokument behandlar höga naturvärden i avverkningsanmälan A 36445-2025 i Krokoms kommun. Denna avverkningsanmälan inkom 2025-07-31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vitgrynig nållav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36445-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7094862, E 468348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