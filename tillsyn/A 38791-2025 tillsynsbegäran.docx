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38791-2025 i Krokoms kommun</w:t>
      </w:r>
    </w:p>
    <w:p>
      <w:r>
        <w:t>Detta dokument behandlar höga naturvärden i avverkningsanmälan A 38791-2025 i Krokoms kommun. Denna avverkningsanmälan inkom 2025-08-18 10:46:27 och omfattar 36,1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blå taggsvamp (NT), dofttaggsvamp (NT), druvfingersvamp (NT), garnlav (NT), granticka (NT), harticka (NT), lunglav (NT), skrovellav (NT), tretåig hackspett (NT, §4), ullticka (NT), äggvaxskivling (NT), bårdlav (S), fjällig taggsvamp s.str. (S), grönkulla (S, §8), korallblylav (S), kransrams (S), luddlav (S), stuplav (S), tibast (S), trådfräken (S), trådticka (S), tvåblad (S, §8), fläcknycklar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38791-2025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7047992, E 440170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grönkulla (S, §8),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