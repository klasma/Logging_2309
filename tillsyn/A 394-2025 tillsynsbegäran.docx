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394-2025 i Krokoms kommun</w:t>
      </w:r>
    </w:p>
    <w:p>
      <w:r>
        <w:t>Detta dokument behandlar höga naturvärden i avverkningsanmälan A 394-2025 i Krokoms kommun. Denna avverkningsanmälan inkom 2025-01-06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gräddticka (VU), sprickporing (VU), doftskinn (NT), gammelgransskål (NT), garnlav (NT), granticka (NT), lunglav (NT), mörk kolflarnlav (NT), talltita (NT, §4), tretåig hackspett (NT, §4), ullticka (NT), vitgrynig nållav (NT), vitskaftad svartspik (NT), lavskrika (§4) och tjäder (§4).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394-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7056641, E 480150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