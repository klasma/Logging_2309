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39937-2024 i Krokoms kommun</w:t>
      </w:r>
    </w:p>
    <w:p>
      <w:r>
        <w:t>Detta dokument behandlar höga naturvärden i avverkningsanmälan A 39937-2024 i Krokoms kommun. Denna avverkningsanmälan inkom 2024-09-18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brunpudrad nållav (NT), garnlav (NT), granticka (NT), järpe (NT, §4), kolflarnlav (NT), lunglav (NT), skrovellav (NT), spillkråka (NT, §4), tretåig hackspett (NT, §4), ullticka (NT), bårdlav (S), luddlav (S),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39937-2024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7045883, E 473497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180521"/>
            <wp:docPr id="2" name="Picture 2"/>
            <wp:cNvGraphicFramePr>
              <a:graphicFrameLocks noChangeAspect="1"/>
            </wp:cNvGraphicFramePr>
            <a:graphic>
              <a:graphicData uri="http://schemas.openxmlformats.org/drawingml/2006/picture">
                <pic:pic>
                  <pic:nvPicPr>
                    <pic:cNvPr id="0" name="A 39937-2024 karta knärot.png"/>
                    <pic:cNvPicPr/>
                  </pic:nvPicPr>
                  <pic:blipFill>
                    <a:blip r:embed="rId17"/>
                    <a:stretch>
                      <a:fillRect/>
                    </a:stretch>
                  </pic:blipFill>
                  <pic:spPr>
                    <a:xfrm>
                      <a:off x="0" y="0"/>
                      <a:ext cx="5486400" cy="51805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7045883, E 473497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