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40179-2023 i Krokoms kommun</w:t>
      </w:r>
    </w:p>
    <w:p>
      <w:r>
        <w:t>Detta dokument behandlar höga naturvärden i avverkningsanmälan A 40179-2023 i Krokoms kommun. Denna avverkningsanmälan inkom 2023-08-31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grantaggsvamp (NT), orange taggsvamp (NT), tretåig hackspett (NT, §4) och tallfingersvamp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2281"/>
            <wp:docPr id="1" name="Picture 1"/>
            <wp:cNvGraphicFramePr>
              <a:graphicFrameLocks noChangeAspect="1"/>
            </wp:cNvGraphicFramePr>
            <a:graphic>
              <a:graphicData uri="http://schemas.openxmlformats.org/drawingml/2006/picture">
                <pic:pic>
                  <pic:nvPicPr>
                    <pic:cNvPr id="0" name="A 40179-2023 karta.png"/>
                    <pic:cNvPicPr/>
                  </pic:nvPicPr>
                  <pic:blipFill>
                    <a:blip r:embed="rId16"/>
                    <a:stretch>
                      <a:fillRect/>
                    </a:stretch>
                  </pic:blipFill>
                  <pic:spPr>
                    <a:xfrm>
                      <a:off x="0" y="0"/>
                      <a:ext cx="5486400" cy="52722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7039938, E 469679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