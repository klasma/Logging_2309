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43368-2025 i Krokoms kommun</w:t>
      </w:r>
    </w:p>
    <w:p>
      <w:r>
        <w:t>Detta dokument behandlar höga naturvärden i avverkningsanmälan A 43368-2025 i Krokoms kommun. Denna avverkningsanmälan inkom 2025-09-11 08:21:42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grantickeporing (VU), skuggnål (VU), brunpudrad nållav (NT), garnlav (NT), granticka (NT), harticka (NT), liten svartspik (NT), lunglav (NT), nordlig nållav (NT), rödbrun blekspik (NT), skrovellav (NT), talltita (NT, §4), tretåig hackspett (NT, §4), ullticka (NT), vitgrynig nållav (NT), rostfläck (S), skinnlav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3368-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7065222, E 469058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