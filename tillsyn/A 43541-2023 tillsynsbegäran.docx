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43541-2023 i Krokoms kommun</w:t>
      </w:r>
    </w:p>
    <w:p>
      <w:r>
        <w:t>Detta dokument behandlar höga naturvärden i avverkningsanmälan A 43541-2023 i Krokoms kommun. Denna avverkningsanmälan inkom 2023-09-12 00:00:00 och omfattar 14,3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doftskinn (NT), garnlav (NT), granticka (NT), harticka (NT), tretåig hackspett (NT, §4), gytterlav (S), stuplav (S)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0982"/>
            <wp:docPr id="1" name="Picture 1"/>
            <wp:cNvGraphicFramePr>
              <a:graphicFrameLocks noChangeAspect="1"/>
            </wp:cNvGraphicFramePr>
            <a:graphic>
              <a:graphicData uri="http://schemas.openxmlformats.org/drawingml/2006/picture">
                <pic:pic>
                  <pic:nvPicPr>
                    <pic:cNvPr id="0" name="A 43541-2023 karta.png"/>
                    <pic:cNvPicPr/>
                  </pic:nvPicPr>
                  <pic:blipFill>
                    <a:blip r:embed="rId16"/>
                    <a:stretch>
                      <a:fillRect/>
                    </a:stretch>
                  </pic:blipFill>
                  <pic:spPr>
                    <a:xfrm>
                      <a:off x="0" y="0"/>
                      <a:ext cx="5486400" cy="36809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7077436, E 460029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