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48462-2025 i Krokoms kommun</w:t>
      </w:r>
    </w:p>
    <w:p>
      <w:r>
        <w:t>Detta dokument behandlar höga naturvärden i avverkningsanmälan A 48462-2025 i Krokoms kommun. Denna avverkningsanmälan inkom 2025-10-06 07:36:30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48462-2025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7058414, E 430728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