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49572-2024 i Krokoms kommun</w:t>
      </w:r>
    </w:p>
    <w:p>
      <w:r>
        <w:t>Detta dokument behandlar höga naturvärden i avverkningsanmälan A 49572-2024 i Krokoms kommun. Denna avverkningsanmälan inkom 2024-10-31 12:13:26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läderdoftande fingersvamp (VU), garnlav (NT), puderspindling (NT), talltita (NT, §4), tretåig hackspett (NT, §4), äggvaxskivling (NT), dropptaggsvamp (S), fjällig taggsvamp s.str. (S), grönkulla (S, §8), korallblylav (S), kryddspindling (S), skarp dropptaggsvamp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9572-2024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7041355, E 450831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grönkulla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