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51998-2025 i Krokoms kommun</w:t>
      </w:r>
    </w:p>
    <w:p>
      <w:r>
        <w:t>Detta dokument behandlar höga naturvärden i avverkningsanmälan A 51998-2025 i Krokoms kommun. Denna avverkningsanmälan inkom 2025-10-22 14:07:30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finbräken (S), guckusko (S, §7), korallrot (S, §8), spindelblomster (S, §8), trådfräken (S), tvåblad (S, §8), ögonpyrola (S), brudsporre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1998-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7023528, E 470083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998-2025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7023528, E 470083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