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53762-2025 i Krokoms kommun</w:t>
      </w:r>
    </w:p>
    <w:p>
      <w:r>
        <w:t>Detta dokument behandlar höga naturvärden i avverkningsanmälan A 53762-2025 i Krokoms kommun. Denna avverkningsanmälan inkom 2025-10-30 16:07:49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53762-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7072454, E 474713 i SWEREF 99 TM.</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