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55224-2024 i Krokoms kommun</w:t>
      </w:r>
    </w:p>
    <w:p>
      <w:r>
        <w:t>Detta dokument behandlar höga naturvärden i avverkningsanmälan A 55224-2024 i Krokoms kommun. Denna avverkningsanmälan inkom 2024-11-25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skrovellav (NT)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55224-2024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7057044, E 454910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