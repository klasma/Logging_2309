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57295-2022 i Krokoms kommun</w:t>
      </w:r>
    </w:p>
    <w:p>
      <w:r>
        <w:t>Detta dokument behandlar höga naturvärden i avverkningsanmälan A 57295-2022 i Krokoms kommun. Denna avverkningsanmälan inkom 2022-11-30 00:00:00 och omfattar 36,3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doftticka (VU, §8), garnlav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57295-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7053382, E 447539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