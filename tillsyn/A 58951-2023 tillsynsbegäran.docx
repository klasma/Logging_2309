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58951-2023 i Krokoms kommun</w:t>
      </w:r>
    </w:p>
    <w:p>
      <w:r>
        <w:t>Detta dokument behandlar höga naturvärden i avverkningsanmälan A 58951-2023 i Krokoms kommun. Denna avverkningsanmälan inkom 2023-11-22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lunglav (NT), rödbrun blekspik (NT), skrovellav (NT), bårdlav (S) och gulnål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58951-2023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7026598, E 445439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