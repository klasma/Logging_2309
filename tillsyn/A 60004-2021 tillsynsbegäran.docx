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60004-2021 i Krokoms kommun</w:t>
      </w:r>
    </w:p>
    <w:p>
      <w:r>
        <w:t>Detta dokument behandlar höga naturvärden i avverkningsanmälan A 60004-2021 i Krokoms kommun. Denna avverkningsanmälan inkom 2021-10-25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ullticka (NT), diskvaxskivling (S), guckusko (S, §7), svavelriska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60004-2021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7049998, E 486734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60004-2021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7049998, E 486734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