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61434-2024 i Krokoms kommun</w:t>
      </w:r>
    </w:p>
    <w:p>
      <w:r>
        <w:t>Detta dokument behandlar höga naturvärden i avverkningsanmälan A 61434-2024 i Krokoms kommun. Denna avverkningsanmälan inkom 2024-12-20 00:00:00 och omfattar 33,7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11 naturvårdsarter hittats: rynkskinn (VU), brunpudrad nållav (NT), garnlav (NT), granticka (NT), gränsticka (NT), skrovellav (NT), ullticka (NT), vitgrynig nållav (NT), kärrkammossa (S), trådticka (S) och tvåblad (S,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61434-2024 karta.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7084715, E 450769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