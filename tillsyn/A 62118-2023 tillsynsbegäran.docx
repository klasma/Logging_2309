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62118-2023 i Krokoms kommun</w:t>
      </w:r>
    </w:p>
    <w:p>
      <w:r>
        <w:t>Detta dokument behandlar höga naturvärden i avverkningsanmälan A 62118-2023 i Krokoms kommun. Denna avverkningsanmälan inkom 2023-12-07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doftticka (VU, §8), knärot (VU, §8), garnlav (NT), lunglav (NT), spillkråka (NT, §4), talltita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2118-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7019963, E 478298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62118-2023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7019963, E 478298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