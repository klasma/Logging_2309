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avverkningsanmälan A 63628-2020 i Krokoms kommun. Denna avverkningsanmälan inkom 2020-11-30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32 naturvårdsarter hittats: borgsjömusseron (VU), fjällfotad musseron (VU), knärot (VU, §8), läderdoftande fingersvamp (VU), rynkskinn (VU), taggfingersvamp (VU), dofttaggsvamp (NT), flattoppad klubbsvamp (NT), gammelgransskål (NT), garnlav (NT), grantaggsvamp (NT), granticka (NT), gultoppig fingersvamp (NT), kavernularia (NT), liten svartspik (NT), lunglav (NT), orange taggsvamp (NT), rödbrun klubbdyna (NT), skrovellav (NT), småflikig brosklav (NT), spillkråka (NT, §4), stjärntagging (NT), ullticka (NT), vitgrynig nållav (NT), fjällig taggsvamp s.str. (S), korallblylav (S), luddlav (S), skinnlav (S), spindelblomster (S, §8), svavelriska (S), ögonpyrola (S) och blåsippa (§9). Av dessa är 24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8847338"/>
            <wp:docPr id="2" name="Picture 2"/>
            <wp:cNvGraphicFramePr>
              <a:graphicFrameLocks noChangeAspect="1"/>
            </wp:cNvGraphicFramePr>
            <a:graphic>
              <a:graphicData uri="http://schemas.openxmlformats.org/drawingml/2006/picture">
                <pic:pic>
                  <pic:nvPicPr>
                    <pic:cNvPr id="0" name="A 63628-2020 karta knärot.png"/>
                    <pic:cNvPicPr/>
                  </pic:nvPicPr>
                  <pic:blipFill>
                    <a:blip r:embed="rId17"/>
                    <a:stretch>
                      <a:fillRect/>
                    </a:stretch>
                  </pic:blipFill>
                  <pic:spPr>
                    <a:xfrm>
                      <a:off x="0" y="0"/>
                      <a:ext cx="5486400" cy="8847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7032749, E 446699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