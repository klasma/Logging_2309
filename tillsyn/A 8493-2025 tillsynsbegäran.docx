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8493-2025 i Krokoms kommun</w:t>
      </w:r>
    </w:p>
    <w:p>
      <w:r>
        <w:t>Detta dokument behandlar höga naturvärden i avverkningsanmälan A 8493-2025 i Krokoms kommun. Denna avverkningsanmälan inkom 2025-02-21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30 naturvårdsarter hittats: gropig skägglav (VU), läderlappslav (VU), norsk näverlav (VU), rynkskinn (VU), garnlav (NT), kavernularia (NT), liten svartspik (NT), lunglav (NT), rödbrun blekspik (NT), skrovellav (NT), småflikig brosklav (NT), spillkråka (NT, §4), talltita (NT, §4), tretåig hackspett (NT, §4), ullticka (NT), vedskivlav (NT), vitgrynig nållav (NT), barkkornlav (S), bronshjon (S), bårdlav (S), korallblylav (S), luddlav (S), mörk husmossa (S), norrlandslav (S), skinnlav (S), stor aspticka (S), stuplav (S), gråspett (§4), lavskrika (§4) och blåsippa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8493-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7029142, E 452064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gråspett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